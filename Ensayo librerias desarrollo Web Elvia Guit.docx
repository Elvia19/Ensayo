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9BABE" w14:textId="77777777" w:rsidR="00AA223F" w:rsidRPr="00F87FF1" w:rsidRDefault="00000000">
      <w:pPr>
        <w:jc w:val="center"/>
        <w:rPr>
          <w:rFonts w:ascii="ADLaM Display" w:hAnsi="ADLaM Display" w:cs="ADLaM Display"/>
          <w:color w:val="002060"/>
          <w:lang w:val="es-GT"/>
        </w:rPr>
      </w:pPr>
      <w:r w:rsidRPr="00F87FF1">
        <w:rPr>
          <w:rFonts w:ascii="ADLaM Display" w:hAnsi="ADLaM Display" w:cs="ADLaM Display"/>
          <w:b/>
          <w:color w:val="002060"/>
          <w:sz w:val="28"/>
          <w:lang w:val="es-GT"/>
        </w:rPr>
        <w:t>Librerías y Utilidades para el Desarrollo de Aplicaciones Web</w:t>
      </w:r>
    </w:p>
    <w:p w14:paraId="12ADC625" w14:textId="77777777" w:rsidR="00AA223F" w:rsidRPr="00F87FF1" w:rsidRDefault="00AA223F">
      <w:pPr>
        <w:rPr>
          <w:lang w:val="es-GT"/>
        </w:rPr>
      </w:pPr>
    </w:p>
    <w:p w14:paraId="5771D038" w14:textId="6EA154DE" w:rsidR="00AA223F" w:rsidRPr="00F87FF1" w:rsidRDefault="00000000" w:rsidP="003D6BDC">
      <w:pPr>
        <w:jc w:val="both"/>
        <w:rPr>
          <w:lang w:val="es-GT"/>
        </w:rPr>
      </w:pPr>
      <w:r w:rsidRPr="00F87FF1">
        <w:rPr>
          <w:b/>
          <w:lang w:val="es-GT"/>
        </w:rPr>
        <w:t>Introducción</w:t>
      </w:r>
      <w:r w:rsidRPr="00F87FF1">
        <w:rPr>
          <w:b/>
          <w:lang w:val="es-GT"/>
        </w:rPr>
        <w:br/>
      </w:r>
      <w:r w:rsidRPr="00F87FF1">
        <w:rPr>
          <w:lang w:val="es-GT"/>
        </w:rPr>
        <w:t>En la era digital actual, el desarrollo de aplicaciones web se ha convertido en una habilidad esencial para empresas y programadores. Gracias al surgimiento de diversas librerías y utilidades, la creación de aplicaciones ha pasado de ser un proceso largo y complejo a uno más ágil y eficiente. Estas herramientas permiten a los desarrolladores optimizar su tiempo, mejorar la calidad del código y lograr aplicaciones más dinámicas y escalables. El presente ensayo tiene como objetivo explorar algunas de las librerías y utilidades más utilizadas en el desarrollo web, enfocándose en su relevancia y beneficios.</w:t>
      </w:r>
      <w:r w:rsidR="00F87FF1">
        <w:rPr>
          <w:lang w:val="es-GT"/>
        </w:rPr>
        <w:t xml:space="preserve"> La investigación realizada fue </w:t>
      </w:r>
      <w:r w:rsidR="00AD1B87">
        <w:rPr>
          <w:lang w:val="es-GT"/>
        </w:rPr>
        <w:t>realizada</w:t>
      </w:r>
      <w:r w:rsidR="00F87FF1">
        <w:rPr>
          <w:lang w:val="es-GT"/>
        </w:rPr>
        <w:t xml:space="preserve"> en </w:t>
      </w:r>
      <w:r w:rsidR="00AD1B87">
        <w:rPr>
          <w:lang w:val="es-GT"/>
        </w:rPr>
        <w:t>distintas</w:t>
      </w:r>
      <w:r w:rsidR="00F87FF1">
        <w:rPr>
          <w:lang w:val="es-GT"/>
        </w:rPr>
        <w:t xml:space="preserve"> </w:t>
      </w:r>
      <w:r w:rsidR="00AD1B87">
        <w:rPr>
          <w:lang w:val="es-GT"/>
        </w:rPr>
        <w:t>páginas</w:t>
      </w:r>
      <w:r w:rsidR="00F87FF1">
        <w:rPr>
          <w:lang w:val="es-GT"/>
        </w:rPr>
        <w:t xml:space="preserve"> web </w:t>
      </w:r>
      <w:r w:rsidR="00AD1B87">
        <w:rPr>
          <w:lang w:val="es-GT"/>
        </w:rPr>
        <w:t xml:space="preserve">como chat </w:t>
      </w:r>
      <w:proofErr w:type="spellStart"/>
      <w:r w:rsidR="00AD1B87">
        <w:rPr>
          <w:lang w:val="es-GT"/>
        </w:rPr>
        <w:t>jpt</w:t>
      </w:r>
      <w:proofErr w:type="spellEnd"/>
      <w:r w:rsidR="00AD1B87">
        <w:rPr>
          <w:lang w:val="es-GT"/>
        </w:rPr>
        <w:t xml:space="preserve">, Google, y otros. </w:t>
      </w:r>
    </w:p>
    <w:p w14:paraId="5D8EB4D5" w14:textId="77777777" w:rsidR="00F87FF1" w:rsidRPr="00F87FF1" w:rsidRDefault="00000000" w:rsidP="00F87FF1">
      <w:pPr>
        <w:pStyle w:val="Prrafodelista"/>
        <w:numPr>
          <w:ilvl w:val="0"/>
          <w:numId w:val="10"/>
        </w:numPr>
        <w:rPr>
          <w:lang w:val="es-GT"/>
        </w:rPr>
      </w:pPr>
      <w:r w:rsidRPr="00F87FF1">
        <w:rPr>
          <w:b/>
          <w:bCs/>
          <w:color w:val="FF0000"/>
          <w:lang w:val="es-GT"/>
        </w:rPr>
        <w:t>Librerías para Desarrollo de Aplicaciones Web</w:t>
      </w:r>
    </w:p>
    <w:p w14:paraId="7BE824D5" w14:textId="0C8F0896" w:rsidR="00AA223F" w:rsidRPr="00F87FF1" w:rsidRDefault="00F87FF1" w:rsidP="00F87FF1">
      <w:pPr>
        <w:pStyle w:val="Prrafodelista"/>
        <w:numPr>
          <w:ilvl w:val="0"/>
          <w:numId w:val="11"/>
        </w:numPr>
        <w:rPr>
          <w:b/>
          <w:bCs/>
          <w:lang w:val="es-GT"/>
        </w:rPr>
      </w:pPr>
      <w:proofErr w:type="spellStart"/>
      <w:r w:rsidRPr="00F87FF1">
        <w:rPr>
          <w:b/>
          <w:bCs/>
          <w:lang w:val="es-GT"/>
        </w:rPr>
        <w:t>React</w:t>
      </w:r>
      <w:proofErr w:type="spellEnd"/>
      <w:r w:rsidRPr="00F87FF1">
        <w:rPr>
          <w:b/>
          <w:bCs/>
          <w:lang w:val="es-GT"/>
        </w:rPr>
        <w:t xml:space="preserve"> </w:t>
      </w:r>
    </w:p>
    <w:p w14:paraId="2C573280" w14:textId="08910C11" w:rsidR="00AA223F" w:rsidRDefault="00000000" w:rsidP="00F87FF1">
      <w:pPr>
        <w:jc w:val="both"/>
        <w:rPr>
          <w:lang w:val="es-GT"/>
        </w:rPr>
      </w:pPr>
      <w:proofErr w:type="spellStart"/>
      <w:r w:rsidRPr="00F87FF1">
        <w:rPr>
          <w:lang w:val="es-GT"/>
        </w:rPr>
        <w:t>React</w:t>
      </w:r>
      <w:proofErr w:type="spellEnd"/>
      <w:r w:rsidRPr="00F87FF1">
        <w:rPr>
          <w:lang w:val="es-GT"/>
        </w:rPr>
        <w:t xml:space="preserve"> es una de las librerías más populares para el desarrollo de interfaces de usuario. Desarrollada por Facebook, </w:t>
      </w:r>
      <w:proofErr w:type="spellStart"/>
      <w:r w:rsidRPr="00F87FF1">
        <w:rPr>
          <w:lang w:val="es-GT"/>
        </w:rPr>
        <w:t>React</w:t>
      </w:r>
      <w:proofErr w:type="spellEnd"/>
      <w:r w:rsidRPr="00F87FF1">
        <w:rPr>
          <w:lang w:val="es-GT"/>
        </w:rPr>
        <w:t xml:space="preserve"> permite a los desarrolladores crear aplicaciones web interactivas mediante el uso de componentes reutilizables. Gracias a su arquitectura basada en el Virtual DOM, </w:t>
      </w:r>
      <w:proofErr w:type="spellStart"/>
      <w:r w:rsidRPr="00F87FF1">
        <w:rPr>
          <w:lang w:val="es-GT"/>
        </w:rPr>
        <w:t>React</w:t>
      </w:r>
      <w:proofErr w:type="spellEnd"/>
      <w:r w:rsidRPr="00F87FF1">
        <w:rPr>
          <w:lang w:val="es-GT"/>
        </w:rPr>
        <w:t xml:space="preserve"> mejora el rendimiento al minimizar las actualizaciones innecesarias en el navegador, lo que resulta en aplicaciones más rápidas y responsivas.</w:t>
      </w:r>
      <w:r w:rsidR="00AD1B87">
        <w:rPr>
          <w:lang w:val="es-GT"/>
        </w:rPr>
        <w:t xml:space="preserve"> Básicamente la herramienta </w:t>
      </w:r>
      <w:proofErr w:type="spellStart"/>
      <w:r w:rsidR="00AD1B87">
        <w:rPr>
          <w:lang w:val="es-GT"/>
        </w:rPr>
        <w:t>react</w:t>
      </w:r>
      <w:proofErr w:type="spellEnd"/>
      <w:r w:rsidR="00AD1B87">
        <w:rPr>
          <w:lang w:val="es-GT"/>
        </w:rPr>
        <w:t xml:space="preserve"> fue lanzada en el año 2013 por los desarrolladores de Facebook, con base en el lenguaje JavaScript. </w:t>
      </w:r>
    </w:p>
    <w:p w14:paraId="0FB3DBE7" w14:textId="37281108" w:rsidR="00F87FF1" w:rsidRPr="00F87FF1" w:rsidRDefault="00F87FF1" w:rsidP="00F87FF1">
      <w:pPr>
        <w:pStyle w:val="Prrafodelista"/>
        <w:numPr>
          <w:ilvl w:val="0"/>
          <w:numId w:val="11"/>
        </w:numPr>
        <w:rPr>
          <w:b/>
          <w:bCs/>
          <w:lang w:val="es-GT"/>
        </w:rPr>
      </w:pPr>
      <w:r w:rsidRPr="00F87FF1">
        <w:rPr>
          <w:b/>
          <w:bCs/>
          <w:lang w:val="es-GT"/>
        </w:rPr>
        <w:t>Angular</w:t>
      </w:r>
    </w:p>
    <w:p w14:paraId="28393410" w14:textId="03CA7295" w:rsidR="00AA223F" w:rsidRPr="001B11A7" w:rsidRDefault="00000000" w:rsidP="00F87FF1">
      <w:pPr>
        <w:jc w:val="both"/>
        <w:rPr>
          <w:lang w:val="es-GT"/>
        </w:rPr>
      </w:pPr>
      <w:r w:rsidRPr="00F87FF1">
        <w:rPr>
          <w:lang w:val="es-GT"/>
        </w:rPr>
        <w:t xml:space="preserve">Angular, desarrollado por Google, es un </w:t>
      </w:r>
      <w:proofErr w:type="spellStart"/>
      <w:r w:rsidRPr="00F87FF1">
        <w:rPr>
          <w:lang w:val="es-GT"/>
        </w:rPr>
        <w:t>framework</w:t>
      </w:r>
      <w:proofErr w:type="spellEnd"/>
      <w:r w:rsidRPr="00F87FF1">
        <w:rPr>
          <w:lang w:val="es-GT"/>
        </w:rPr>
        <w:t xml:space="preserve"> robusto que permite la creación de aplicaciones de una sola página (SPA)</w:t>
      </w:r>
      <w:r w:rsidR="001B11A7">
        <w:rPr>
          <w:lang w:val="es-GT"/>
        </w:rPr>
        <w:t xml:space="preserve"> lo que significa </w:t>
      </w:r>
      <w:proofErr w:type="gramStart"/>
      <w:r w:rsidR="001B11A7">
        <w:rPr>
          <w:lang w:val="es-GT"/>
        </w:rPr>
        <w:t>Single</w:t>
      </w:r>
      <w:proofErr w:type="gramEnd"/>
      <w:r w:rsidR="001B11A7">
        <w:rPr>
          <w:lang w:val="es-GT"/>
        </w:rPr>
        <w:t xml:space="preserve"> Page </w:t>
      </w:r>
      <w:proofErr w:type="spellStart"/>
      <w:r w:rsidR="001B11A7">
        <w:rPr>
          <w:lang w:val="es-GT"/>
        </w:rPr>
        <w:t>Application</w:t>
      </w:r>
      <w:proofErr w:type="spellEnd"/>
      <w:r w:rsidRPr="00F87FF1">
        <w:rPr>
          <w:lang w:val="es-GT"/>
        </w:rPr>
        <w:t xml:space="preserve">. A diferencia de </w:t>
      </w:r>
      <w:proofErr w:type="spellStart"/>
      <w:r w:rsidRPr="00F87FF1">
        <w:rPr>
          <w:lang w:val="es-GT"/>
        </w:rPr>
        <w:t>React</w:t>
      </w:r>
      <w:proofErr w:type="spellEnd"/>
      <w:r w:rsidRPr="00F87FF1">
        <w:rPr>
          <w:lang w:val="es-GT"/>
        </w:rPr>
        <w:t>, Angular sigue un enfoque más integral, proporcionando herramientas como el enlace bidireccional de datos, lo que facilita el desarrollo de aplicaciones complejas y escalables. Además, la inyección de dependencias en Angular asegura un código modular y más fácil de mantener.</w:t>
      </w:r>
      <w:r w:rsidR="001B11A7">
        <w:rPr>
          <w:lang w:val="es-GT"/>
        </w:rPr>
        <w:t xml:space="preserve"> Hoy en día Google y Microsoft e IBM están utilizando angular, ya que ofrece herramientas con mayores funcionalidades </w:t>
      </w:r>
      <w:proofErr w:type="spellStart"/>
      <w:r w:rsidR="00ED58FF">
        <w:rPr>
          <w:lang w:val="es-GT"/>
        </w:rPr>
        <w:t>m</w:t>
      </w:r>
      <w:r w:rsidR="001B11A7">
        <w:rPr>
          <w:lang w:val="es-GT"/>
        </w:rPr>
        <w:t>con</w:t>
      </w:r>
      <w:proofErr w:type="spellEnd"/>
      <w:r w:rsidR="001B11A7">
        <w:rPr>
          <w:lang w:val="es-GT"/>
        </w:rPr>
        <w:t xml:space="preserve"> una curva de aprendizajes. También g</w:t>
      </w:r>
      <w:r w:rsidR="001B11A7" w:rsidRPr="001B11A7">
        <w:rPr>
          <w:lang w:val="es-GT"/>
        </w:rPr>
        <w:t xml:space="preserve">randes corporaciones usan Angular para sus proyectos: Nike, </w:t>
      </w:r>
      <w:proofErr w:type="spellStart"/>
      <w:r w:rsidR="001B11A7" w:rsidRPr="001B11A7">
        <w:rPr>
          <w:lang w:val="es-GT"/>
        </w:rPr>
        <w:t>Paypal</w:t>
      </w:r>
      <w:proofErr w:type="spellEnd"/>
      <w:r w:rsidR="001B11A7" w:rsidRPr="001B11A7">
        <w:rPr>
          <w:lang w:val="es-GT"/>
        </w:rPr>
        <w:t>, HBO, Sony, General Motors, Orange, NASDAQ, Xbox, American Express y muchas más.</w:t>
      </w:r>
    </w:p>
    <w:p w14:paraId="778B717A" w14:textId="39926BBE" w:rsidR="00F87FF1" w:rsidRPr="00F87FF1" w:rsidRDefault="00F87FF1" w:rsidP="00F87FF1">
      <w:pPr>
        <w:pStyle w:val="Prrafodelista"/>
        <w:numPr>
          <w:ilvl w:val="0"/>
          <w:numId w:val="11"/>
        </w:numPr>
        <w:rPr>
          <w:b/>
          <w:bCs/>
          <w:lang w:val="es-GT"/>
        </w:rPr>
      </w:pPr>
      <w:r w:rsidRPr="00F87FF1">
        <w:rPr>
          <w:b/>
          <w:bCs/>
          <w:lang w:val="es-GT"/>
        </w:rPr>
        <w:t>Vue.js</w:t>
      </w:r>
    </w:p>
    <w:p w14:paraId="2C2F63F7" w14:textId="413C54F0" w:rsidR="00AA223F" w:rsidRPr="00F87FF1" w:rsidRDefault="00662BE9" w:rsidP="00662BE9">
      <w:pPr>
        <w:jc w:val="both"/>
        <w:rPr>
          <w:lang w:val="es-GT"/>
        </w:rPr>
      </w:pPr>
      <w:proofErr w:type="spellStart"/>
      <w:r w:rsidRPr="00662BE9">
        <w:rPr>
          <w:lang w:val="es-GT"/>
        </w:rPr>
        <w:t>Vue</w:t>
      </w:r>
      <w:proofErr w:type="spellEnd"/>
      <w:r w:rsidRPr="00662BE9">
        <w:rPr>
          <w:lang w:val="es-GT"/>
        </w:rPr>
        <w:t xml:space="preserve"> fue creado por </w:t>
      </w:r>
      <w:hyperlink r:id="rId6" w:tgtFrame="_blank" w:history="1">
        <w:r w:rsidRPr="00662BE9">
          <w:rPr>
            <w:rStyle w:val="Hipervnculo"/>
            <w:u w:val="none"/>
            <w:lang w:val="es-GT"/>
          </w:rPr>
          <w:t xml:space="preserve">Evan </w:t>
        </w:r>
        <w:proofErr w:type="spellStart"/>
        <w:r w:rsidRPr="00662BE9">
          <w:rPr>
            <w:rStyle w:val="Hipervnculo"/>
            <w:u w:val="none"/>
            <w:lang w:val="es-GT"/>
          </w:rPr>
          <w:t>You</w:t>
        </w:r>
        <w:proofErr w:type="spellEnd"/>
      </w:hyperlink>
      <w:r w:rsidRPr="00662BE9">
        <w:rPr>
          <w:lang w:val="es-GT"/>
        </w:rPr>
        <w:t xml:space="preserve"> ex trabajador de Google, quien, es importante mencionar, fue desarrollador Angular. </w:t>
      </w:r>
      <w:proofErr w:type="spellStart"/>
      <w:r w:rsidRPr="00662BE9">
        <w:rPr>
          <w:lang w:val="es-GT"/>
        </w:rPr>
        <w:t>Vue</w:t>
      </w:r>
      <w:proofErr w:type="spellEnd"/>
      <w:r w:rsidRPr="00662BE9">
        <w:rPr>
          <w:lang w:val="es-GT"/>
        </w:rPr>
        <w:t xml:space="preserve"> fue lanzado en el año 2014. Aunque inicialmente fue pensado para ser </w:t>
      </w:r>
      <w:r w:rsidRPr="00662BE9">
        <w:rPr>
          <w:lang w:val="es-GT"/>
        </w:rPr>
        <w:t>una biblioteca personal</w:t>
      </w:r>
      <w:r w:rsidRPr="00662BE9">
        <w:rPr>
          <w:lang w:val="es-GT"/>
        </w:rPr>
        <w:t xml:space="preserve">, la comunidad hizo que el proyecto creciera a un ritmo impresionante, posicionándolo hoy en día como uno de los </w:t>
      </w:r>
      <w:proofErr w:type="spellStart"/>
      <w:r w:rsidRPr="00662BE9">
        <w:rPr>
          <w:lang w:val="es-GT"/>
        </w:rPr>
        <w:t>Frameworks</w:t>
      </w:r>
      <w:proofErr w:type="spellEnd"/>
      <w:r w:rsidRPr="00662BE9">
        <w:rPr>
          <w:lang w:val="es-GT"/>
        </w:rPr>
        <w:t xml:space="preserve"> web más populares, junto con Angular y </w:t>
      </w:r>
      <w:proofErr w:type="spellStart"/>
      <w:r w:rsidRPr="00662BE9">
        <w:rPr>
          <w:lang w:val="es-GT"/>
        </w:rPr>
        <w:t>React</w:t>
      </w:r>
      <w:proofErr w:type="spellEnd"/>
      <w:r w:rsidRPr="00662BE9">
        <w:rPr>
          <w:lang w:val="es-GT"/>
        </w:rPr>
        <w:t>.</w:t>
      </w:r>
      <w:r>
        <w:rPr>
          <w:lang w:val="es-GT"/>
        </w:rPr>
        <w:t xml:space="preserve"> </w:t>
      </w:r>
      <w:r w:rsidR="00000000" w:rsidRPr="00F87FF1">
        <w:rPr>
          <w:lang w:val="es-GT"/>
        </w:rPr>
        <w:t>Vue.js se ha ganado un lugar entre las principales librerías gracias a su enfoque progresivo y su simplicidad.</w:t>
      </w:r>
      <w:r>
        <w:rPr>
          <w:lang w:val="es-GT"/>
        </w:rPr>
        <w:t xml:space="preserve"> </w:t>
      </w:r>
      <w:proofErr w:type="spellStart"/>
      <w:r>
        <w:rPr>
          <w:lang w:val="es-GT"/>
        </w:rPr>
        <w:t>Vue</w:t>
      </w:r>
      <w:proofErr w:type="spellEnd"/>
      <w:r>
        <w:rPr>
          <w:lang w:val="es-GT"/>
        </w:rPr>
        <w:t xml:space="preserve"> también es un </w:t>
      </w:r>
      <w:proofErr w:type="spellStart"/>
      <w:r>
        <w:rPr>
          <w:lang w:val="es-GT"/>
        </w:rPr>
        <w:t>framework</w:t>
      </w:r>
      <w:proofErr w:type="spellEnd"/>
      <w:r>
        <w:rPr>
          <w:lang w:val="es-GT"/>
        </w:rPr>
        <w:t xml:space="preserve"> open </w:t>
      </w:r>
      <w:proofErr w:type="spellStart"/>
      <w:r>
        <w:rPr>
          <w:lang w:val="es-GT"/>
        </w:rPr>
        <w:t>source</w:t>
      </w:r>
      <w:proofErr w:type="spellEnd"/>
      <w:r>
        <w:rPr>
          <w:lang w:val="es-GT"/>
        </w:rPr>
        <w:t xml:space="preserve"> de JavaScript, el cual nos permite construir interfaces de usuarios de una </w:t>
      </w:r>
      <w:proofErr w:type="spellStart"/>
      <w:r>
        <w:rPr>
          <w:lang w:val="es-GT"/>
        </w:rPr>
        <w:t>foema</w:t>
      </w:r>
      <w:proofErr w:type="spellEnd"/>
      <w:r>
        <w:rPr>
          <w:lang w:val="es-GT"/>
        </w:rPr>
        <w:t xml:space="preserve"> muy sencillas. </w:t>
      </w:r>
      <w:r w:rsidRPr="00662BE9">
        <w:rPr>
          <w:lang w:val="es-GT"/>
        </w:rPr>
        <w:t xml:space="preserve"> La curva de aprendizaje, desde mi </w:t>
      </w:r>
      <w:r w:rsidRPr="00662BE9">
        <w:rPr>
          <w:lang w:val="es-GT"/>
        </w:rPr>
        <w:lastRenderedPageBreak/>
        <w:t xml:space="preserve">punto de vista, es relativamente baja, claro, debes conocer muy bien JavaScript, saber trabajar con </w:t>
      </w:r>
      <w:proofErr w:type="spellStart"/>
      <w:r w:rsidRPr="00662BE9">
        <w:rPr>
          <w:lang w:val="es-GT"/>
        </w:rPr>
        <w:t>callbacks</w:t>
      </w:r>
      <w:proofErr w:type="spellEnd"/>
      <w:r w:rsidRPr="00662BE9">
        <w:rPr>
          <w:lang w:val="es-GT"/>
        </w:rPr>
        <w:t>, promesas, objetos, entre otros temas más.</w:t>
      </w:r>
      <w:r w:rsidR="00000000" w:rsidRPr="00F87FF1">
        <w:rPr>
          <w:lang w:val="es-GT"/>
        </w:rPr>
        <w:t xml:space="preserve"> Ideal para desarrolladores que buscan un aprendizaje rápido, Vue.js permite la integración gradual en proyectos existentes. Aunque es más ligero que Angular y </w:t>
      </w:r>
      <w:proofErr w:type="spellStart"/>
      <w:r w:rsidR="00000000" w:rsidRPr="00F87FF1">
        <w:rPr>
          <w:lang w:val="es-GT"/>
        </w:rPr>
        <w:t>React</w:t>
      </w:r>
      <w:proofErr w:type="spellEnd"/>
      <w:r w:rsidR="00000000" w:rsidRPr="00F87FF1">
        <w:rPr>
          <w:lang w:val="es-GT"/>
        </w:rPr>
        <w:t>, ofrece una gran flexibilidad para desarrollar aplicaciones complejas, utilizando componentes reutilizables y un</w:t>
      </w:r>
      <w:r>
        <w:rPr>
          <w:lang w:val="es-GT"/>
        </w:rPr>
        <w:t xml:space="preserve"> </w:t>
      </w:r>
      <w:r w:rsidR="00000000" w:rsidRPr="00F87FF1">
        <w:rPr>
          <w:lang w:val="es-GT"/>
        </w:rPr>
        <w:t>manejo eficiente del estado.</w:t>
      </w:r>
      <w:r>
        <w:rPr>
          <w:lang w:val="es-GT"/>
        </w:rPr>
        <w:t xml:space="preserve"> Dato importante; más de 700 empresas utilizan Vue.js. </w:t>
      </w:r>
    </w:p>
    <w:p w14:paraId="4B7233DB" w14:textId="77777777" w:rsidR="00F87FF1" w:rsidRPr="00F87FF1" w:rsidRDefault="00000000" w:rsidP="00F87FF1">
      <w:pPr>
        <w:pStyle w:val="Prrafodelista"/>
        <w:numPr>
          <w:ilvl w:val="0"/>
          <w:numId w:val="12"/>
        </w:numPr>
        <w:rPr>
          <w:b/>
          <w:bCs/>
          <w:lang w:val="es-GT"/>
        </w:rPr>
      </w:pPr>
      <w:r w:rsidRPr="00F87FF1">
        <w:rPr>
          <w:b/>
          <w:bCs/>
          <w:color w:val="FF0000"/>
          <w:lang w:val="es-GT"/>
        </w:rPr>
        <w:t>Utilidades para Optimizar el Desarrollo</w:t>
      </w:r>
      <w:r w:rsidRPr="00F87FF1">
        <w:rPr>
          <w:b/>
          <w:bCs/>
          <w:lang w:val="es-GT"/>
        </w:rPr>
        <w:br/>
      </w:r>
    </w:p>
    <w:p w14:paraId="2749671A" w14:textId="77777777" w:rsidR="00F87FF1" w:rsidRPr="00F87FF1" w:rsidRDefault="00F87FF1" w:rsidP="00F87FF1">
      <w:pPr>
        <w:pStyle w:val="Prrafodelista"/>
        <w:numPr>
          <w:ilvl w:val="0"/>
          <w:numId w:val="11"/>
        </w:numPr>
        <w:rPr>
          <w:b/>
          <w:bCs/>
          <w:lang w:val="es-GT"/>
        </w:rPr>
      </w:pPr>
      <w:proofErr w:type="spellStart"/>
      <w:r w:rsidRPr="00F87FF1">
        <w:rPr>
          <w:b/>
          <w:bCs/>
          <w:lang w:val="es-GT"/>
        </w:rPr>
        <w:t>Webpack</w:t>
      </w:r>
      <w:proofErr w:type="spellEnd"/>
      <w:r w:rsidR="00000000" w:rsidRPr="00F87FF1">
        <w:rPr>
          <w:b/>
          <w:bCs/>
          <w:lang w:val="es-GT"/>
        </w:rPr>
        <w:br/>
      </w:r>
    </w:p>
    <w:p w14:paraId="1C5FE64C" w14:textId="3C31FBED" w:rsidR="00AA223F" w:rsidRPr="00F87FF1" w:rsidRDefault="008F2C5B" w:rsidP="00F87FF1">
      <w:pPr>
        <w:jc w:val="both"/>
        <w:rPr>
          <w:b/>
          <w:bCs/>
          <w:lang w:val="es-GT"/>
        </w:rPr>
      </w:pPr>
      <w:proofErr w:type="spellStart"/>
      <w:r w:rsidRPr="008F2C5B">
        <w:rPr>
          <w:lang w:val="es-GT"/>
        </w:rPr>
        <w:t>Webpack</w:t>
      </w:r>
      <w:proofErr w:type="spellEnd"/>
      <w:r w:rsidRPr="008F2C5B">
        <w:rPr>
          <w:lang w:val="es-GT"/>
        </w:rPr>
        <w:t xml:space="preserve"> es una herramienta de compilación una </w:t>
      </w:r>
      <w:proofErr w:type="spellStart"/>
      <w:r w:rsidRPr="008F2C5B">
        <w:rPr>
          <w:i/>
          <w:iCs/>
          <w:lang w:val="es-GT"/>
        </w:rPr>
        <w:t>build</w:t>
      </w:r>
      <w:proofErr w:type="spellEnd"/>
      <w:r w:rsidRPr="008F2C5B">
        <w:rPr>
          <w:i/>
          <w:iCs/>
          <w:lang w:val="es-GT"/>
        </w:rPr>
        <w:t xml:space="preserve"> </w:t>
      </w:r>
      <w:proofErr w:type="spellStart"/>
      <w:r w:rsidRPr="008F2C5B">
        <w:rPr>
          <w:i/>
          <w:iCs/>
          <w:lang w:val="es-GT"/>
        </w:rPr>
        <w:t>tool</w:t>
      </w:r>
      <w:proofErr w:type="spellEnd"/>
      <w:r w:rsidRPr="008F2C5B">
        <w:rPr>
          <w:lang w:val="es-GT"/>
        </w:rPr>
        <w:t> en la jerga</w:t>
      </w:r>
      <w:r>
        <w:rPr>
          <w:lang w:val="es-GT"/>
        </w:rPr>
        <w:t xml:space="preserve"> </w:t>
      </w:r>
      <w:r w:rsidRPr="008F2C5B">
        <w:rPr>
          <w:lang w:val="es-GT"/>
        </w:rPr>
        <w:t>que coloca en un grafo de dependencias a </w:t>
      </w:r>
      <w:r w:rsidRPr="008F2C5B">
        <w:rPr>
          <w:b/>
          <w:bCs/>
          <w:lang w:val="es-GT"/>
        </w:rPr>
        <w:t>todos</w:t>
      </w:r>
      <w:r w:rsidRPr="008F2C5B">
        <w:rPr>
          <w:lang w:val="es-GT"/>
        </w:rPr>
        <w:t> los elementos que forman parte de tu proyecto de desarrollo: código JavaScript, HTML, CSS, plantillas, imágenes, fuentes</w:t>
      </w:r>
      <w:r>
        <w:rPr>
          <w:lang w:val="es-GT"/>
        </w:rPr>
        <w:t xml:space="preserve"> y otros. </w:t>
      </w:r>
      <w:r w:rsidRPr="008F2C5B">
        <w:rPr>
          <w:lang w:val="es-GT"/>
        </w:rPr>
        <w:t>Esta idea central es la que lo convierte en una herramienta tan poderosa.</w:t>
      </w:r>
      <w:r>
        <w:rPr>
          <w:lang w:val="es-GT"/>
        </w:rPr>
        <w:t xml:space="preserve"> También es una </w:t>
      </w:r>
      <w:r w:rsidR="00000000" w:rsidRPr="00F87FF1">
        <w:rPr>
          <w:lang w:val="es-GT"/>
        </w:rPr>
        <w:t xml:space="preserve">herramienta esencial para empaquetar recursos en aplicaciones web. Facilita la creación de </w:t>
      </w:r>
      <w:proofErr w:type="spellStart"/>
      <w:r w:rsidR="00000000" w:rsidRPr="00F87FF1">
        <w:rPr>
          <w:lang w:val="es-GT"/>
        </w:rPr>
        <w:t>bundles</w:t>
      </w:r>
      <w:proofErr w:type="spellEnd"/>
      <w:r w:rsidR="00000000" w:rsidRPr="00F87FF1">
        <w:rPr>
          <w:lang w:val="es-GT"/>
        </w:rPr>
        <w:t xml:space="preserve"> que optimizan el rendimiento de las aplicaciones, reduciendo los tiempos de carga. </w:t>
      </w:r>
      <w:proofErr w:type="spellStart"/>
      <w:r w:rsidR="00000000" w:rsidRPr="00F87FF1">
        <w:rPr>
          <w:lang w:val="es-GT"/>
        </w:rPr>
        <w:t>Webpack</w:t>
      </w:r>
      <w:proofErr w:type="spellEnd"/>
      <w:r w:rsidR="00000000" w:rsidRPr="00F87FF1">
        <w:rPr>
          <w:lang w:val="es-GT"/>
        </w:rPr>
        <w:t xml:space="preserve"> es altamente configurable y permite a los desarrolladores gestionar eficientemente sus dependencias, mejorando así la velocidad y eficiencia del desarrollo.</w:t>
      </w:r>
    </w:p>
    <w:p w14:paraId="701FF451" w14:textId="2C88CEFE" w:rsidR="00F87FF1" w:rsidRPr="00F87FF1" w:rsidRDefault="00F87FF1" w:rsidP="00F87FF1">
      <w:pPr>
        <w:pStyle w:val="Prrafodelista"/>
        <w:numPr>
          <w:ilvl w:val="0"/>
          <w:numId w:val="11"/>
        </w:numPr>
        <w:rPr>
          <w:b/>
          <w:bCs/>
          <w:lang w:val="es-GT"/>
        </w:rPr>
      </w:pPr>
      <w:proofErr w:type="spellStart"/>
      <w:r w:rsidRPr="00F87FF1">
        <w:rPr>
          <w:b/>
          <w:bCs/>
          <w:lang w:val="es-GT"/>
        </w:rPr>
        <w:t>ESLint</w:t>
      </w:r>
      <w:proofErr w:type="spellEnd"/>
      <w:r w:rsidRPr="00F87FF1">
        <w:rPr>
          <w:b/>
          <w:bCs/>
          <w:lang w:val="es-GT"/>
        </w:rPr>
        <w:t xml:space="preserve"> y </w:t>
      </w:r>
      <w:proofErr w:type="spellStart"/>
      <w:r w:rsidRPr="00F87FF1">
        <w:rPr>
          <w:b/>
          <w:bCs/>
          <w:lang w:val="es-GT"/>
        </w:rPr>
        <w:t>Prettier</w:t>
      </w:r>
      <w:proofErr w:type="spellEnd"/>
      <w:r w:rsidRPr="00F87FF1">
        <w:rPr>
          <w:b/>
          <w:bCs/>
          <w:lang w:val="es-GT"/>
        </w:rPr>
        <w:t xml:space="preserve"> </w:t>
      </w:r>
    </w:p>
    <w:p w14:paraId="36147A7D" w14:textId="4861D7D1" w:rsidR="00AA223F" w:rsidRPr="00F87FF1" w:rsidRDefault="003D6BDC" w:rsidP="00F87FF1">
      <w:pPr>
        <w:jc w:val="both"/>
        <w:rPr>
          <w:lang w:val="es-GT"/>
        </w:rPr>
      </w:pPr>
      <w:r>
        <w:rPr>
          <w:lang w:val="es-GT"/>
        </w:rPr>
        <w:t>Esta herramienta m</w:t>
      </w:r>
      <w:r w:rsidR="00000000" w:rsidRPr="00F87FF1">
        <w:rPr>
          <w:lang w:val="es-GT"/>
        </w:rPr>
        <w:t xml:space="preserve">antener un código limpio y sin errores es esencial en cualquier proyecto. </w:t>
      </w:r>
      <w:proofErr w:type="spellStart"/>
      <w:r w:rsidR="00000000" w:rsidRPr="00F87FF1">
        <w:rPr>
          <w:lang w:val="es-GT"/>
        </w:rPr>
        <w:t>ESLint</w:t>
      </w:r>
      <w:proofErr w:type="spellEnd"/>
      <w:r w:rsidR="00000000" w:rsidRPr="00F87FF1">
        <w:rPr>
          <w:lang w:val="es-GT"/>
        </w:rPr>
        <w:t xml:space="preserve"> y </w:t>
      </w:r>
      <w:proofErr w:type="spellStart"/>
      <w:r w:rsidR="00000000" w:rsidRPr="00F87FF1">
        <w:rPr>
          <w:lang w:val="es-GT"/>
        </w:rPr>
        <w:t>Prettier</w:t>
      </w:r>
      <w:proofErr w:type="spellEnd"/>
      <w:r w:rsidR="00000000" w:rsidRPr="00F87FF1">
        <w:rPr>
          <w:lang w:val="es-GT"/>
        </w:rPr>
        <w:t xml:space="preserve"> son herramientas que ayudan en esta tarea. </w:t>
      </w:r>
      <w:proofErr w:type="spellStart"/>
      <w:r w:rsidR="00000000" w:rsidRPr="00F87FF1">
        <w:rPr>
          <w:lang w:val="es-GT"/>
        </w:rPr>
        <w:t>ESLint</w:t>
      </w:r>
      <w:proofErr w:type="spellEnd"/>
      <w:r w:rsidR="00000000" w:rsidRPr="00F87FF1">
        <w:rPr>
          <w:lang w:val="es-GT"/>
        </w:rPr>
        <w:t xml:space="preserve"> se centra en la detección de errores de codificación y malas prácticas, mientras que </w:t>
      </w:r>
      <w:proofErr w:type="spellStart"/>
      <w:r w:rsidR="00000000" w:rsidRPr="00F87FF1">
        <w:rPr>
          <w:lang w:val="es-GT"/>
        </w:rPr>
        <w:t>Prettier</w:t>
      </w:r>
      <w:proofErr w:type="spellEnd"/>
      <w:r w:rsidR="00000000" w:rsidRPr="00F87FF1">
        <w:rPr>
          <w:lang w:val="es-GT"/>
        </w:rPr>
        <w:t xml:space="preserve"> asegura la consistencia del formato del código, lo que facilita la colaboración en equipos de desarrollo.</w:t>
      </w:r>
    </w:p>
    <w:p w14:paraId="7A695EF7" w14:textId="2E89BA26" w:rsidR="00F87FF1" w:rsidRPr="00F87FF1" w:rsidRDefault="00F87FF1" w:rsidP="00F87FF1">
      <w:pPr>
        <w:pStyle w:val="Prrafodelista"/>
        <w:numPr>
          <w:ilvl w:val="0"/>
          <w:numId w:val="11"/>
        </w:numPr>
        <w:rPr>
          <w:b/>
          <w:bCs/>
        </w:rPr>
      </w:pPr>
      <w:r w:rsidRPr="00F87FF1">
        <w:rPr>
          <w:b/>
          <w:bCs/>
        </w:rPr>
        <w:t>Node Package Manager (</w:t>
      </w:r>
      <w:proofErr w:type="spellStart"/>
      <w:r w:rsidRPr="00F87FF1">
        <w:rPr>
          <w:b/>
          <w:bCs/>
        </w:rPr>
        <w:t>npm</w:t>
      </w:r>
      <w:proofErr w:type="spellEnd"/>
      <w:r w:rsidRPr="00F87FF1">
        <w:rPr>
          <w:b/>
          <w:bCs/>
        </w:rPr>
        <w:t>) yarn</w:t>
      </w:r>
    </w:p>
    <w:p w14:paraId="7DBC2D38" w14:textId="4B0AC071" w:rsidR="00AA223F" w:rsidRPr="00F87FF1" w:rsidRDefault="00000000" w:rsidP="003D6BDC">
      <w:pPr>
        <w:jc w:val="both"/>
        <w:rPr>
          <w:lang w:val="es-GT"/>
        </w:rPr>
      </w:pPr>
      <w:r w:rsidRPr="00F87FF1">
        <w:rPr>
          <w:lang w:val="es-GT"/>
        </w:rPr>
        <w:t xml:space="preserve">Ambos son gestores de paquetes que permiten instalar y gestionar dependencias de manera eficiente. Tanto </w:t>
      </w:r>
      <w:proofErr w:type="spellStart"/>
      <w:r w:rsidRPr="00F87FF1">
        <w:rPr>
          <w:lang w:val="es-GT"/>
        </w:rPr>
        <w:t>npm</w:t>
      </w:r>
      <w:proofErr w:type="spellEnd"/>
      <w:r w:rsidRPr="00F87FF1">
        <w:rPr>
          <w:lang w:val="es-GT"/>
        </w:rPr>
        <w:t xml:space="preserve"> como </w:t>
      </w:r>
      <w:proofErr w:type="spellStart"/>
      <w:r w:rsidRPr="00F87FF1">
        <w:rPr>
          <w:lang w:val="es-GT"/>
        </w:rPr>
        <w:t>Yarn</w:t>
      </w:r>
      <w:proofErr w:type="spellEnd"/>
      <w:r w:rsidRPr="00F87FF1">
        <w:rPr>
          <w:lang w:val="es-GT"/>
        </w:rPr>
        <w:t xml:space="preserve"> son ampliamente utilizados para la gestión de bibliotecas en aplicaciones JavaScript, asegurando que los desarrolladores trabajen con versiones actualizadas y compatibles, lo que reduce los posibles errores en producción.</w:t>
      </w:r>
    </w:p>
    <w:p w14:paraId="371FB7C7" w14:textId="78B1760D" w:rsidR="00AA223F" w:rsidRPr="003D6BDC" w:rsidRDefault="00000000" w:rsidP="003D6BDC">
      <w:pPr>
        <w:rPr>
          <w:lang w:val="es-GT"/>
        </w:rPr>
      </w:pPr>
      <w:r w:rsidRPr="003D6BDC">
        <w:rPr>
          <w:b/>
          <w:bCs/>
          <w:lang w:val="es-GT"/>
        </w:rPr>
        <w:t>Conclusión</w:t>
      </w:r>
    </w:p>
    <w:p w14:paraId="56DA1FA3" w14:textId="2A538297" w:rsidR="00AA223F" w:rsidRPr="00F87FF1" w:rsidRDefault="00000000" w:rsidP="003D6BDC">
      <w:pPr>
        <w:ind w:firstLine="720"/>
        <w:jc w:val="both"/>
        <w:rPr>
          <w:lang w:val="es-GT"/>
        </w:rPr>
      </w:pPr>
      <w:r w:rsidRPr="00F87FF1">
        <w:rPr>
          <w:lang w:val="es-GT"/>
        </w:rPr>
        <w:t xml:space="preserve">En conclusión, el uso de librerías y utilidades en el desarrollo de aplicaciones web ha transformado la forma en que los programadores trabajan. Herramientas como </w:t>
      </w:r>
      <w:proofErr w:type="spellStart"/>
      <w:r w:rsidRPr="00F87FF1">
        <w:rPr>
          <w:lang w:val="es-GT"/>
        </w:rPr>
        <w:t>React</w:t>
      </w:r>
      <w:proofErr w:type="spellEnd"/>
      <w:r w:rsidRPr="00F87FF1">
        <w:rPr>
          <w:lang w:val="es-GT"/>
        </w:rPr>
        <w:t xml:space="preserve">, Angular y Vue.js, junto con utilidades como </w:t>
      </w:r>
      <w:proofErr w:type="spellStart"/>
      <w:r w:rsidRPr="00F87FF1">
        <w:rPr>
          <w:lang w:val="es-GT"/>
        </w:rPr>
        <w:t>Webpack</w:t>
      </w:r>
      <w:proofErr w:type="spellEnd"/>
      <w:r w:rsidRPr="00F87FF1">
        <w:rPr>
          <w:lang w:val="es-GT"/>
        </w:rPr>
        <w:t xml:space="preserve"> y </w:t>
      </w:r>
      <w:proofErr w:type="spellStart"/>
      <w:r w:rsidRPr="00F87FF1">
        <w:rPr>
          <w:lang w:val="es-GT"/>
        </w:rPr>
        <w:t>ESLint</w:t>
      </w:r>
      <w:proofErr w:type="spellEnd"/>
      <w:r w:rsidRPr="00F87FF1">
        <w:rPr>
          <w:lang w:val="es-GT"/>
        </w:rPr>
        <w:t>, han permitido a los desarrolladores crear aplicaciones más eficientes, escalables y mantenibles. El dominio de estas tecnologías es crucial para los profesionales que desean destacar en el campo del desarrollo web, asegurando aplicaciones que no solo cumplan con los estándares actuales, sino que también sean sostenibles a largo plazo.</w:t>
      </w:r>
      <w:r w:rsidR="003D6BDC">
        <w:rPr>
          <w:lang w:val="es-GT"/>
        </w:rPr>
        <w:t xml:space="preserve"> Estas herramientas son muy poderosos para la creación de páginas web con facilidad y creatividad que ayuda a la gente a facilitar sus trabajos, proyectos, empresas y otros que lo ocupan. </w:t>
      </w:r>
    </w:p>
    <w:sectPr w:rsidR="00AA223F" w:rsidRPr="00F87FF1"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8D01B02"/>
    <w:multiLevelType w:val="hybridMultilevel"/>
    <w:tmpl w:val="D4CE6E8C"/>
    <w:lvl w:ilvl="0" w:tplc="100A000D">
      <w:start w:val="1"/>
      <w:numFmt w:val="bullet"/>
      <w:lvlText w:val=""/>
      <w:lvlJc w:val="left"/>
      <w:pPr>
        <w:ind w:left="360" w:hanging="360"/>
      </w:pPr>
      <w:rPr>
        <w:rFonts w:ascii="Wingdings" w:hAnsi="Wingdings"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0" w15:restartNumberingAfterBreak="0">
    <w:nsid w:val="38BD6692"/>
    <w:multiLevelType w:val="hybridMultilevel"/>
    <w:tmpl w:val="64A6ABF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39A2A5E"/>
    <w:multiLevelType w:val="hybridMultilevel"/>
    <w:tmpl w:val="501CA4AE"/>
    <w:lvl w:ilvl="0" w:tplc="10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86982063">
    <w:abstractNumId w:val="8"/>
  </w:num>
  <w:num w:numId="2" w16cid:durableId="974144842">
    <w:abstractNumId w:val="6"/>
  </w:num>
  <w:num w:numId="3" w16cid:durableId="1593976324">
    <w:abstractNumId w:val="5"/>
  </w:num>
  <w:num w:numId="4" w16cid:durableId="344329144">
    <w:abstractNumId w:val="4"/>
  </w:num>
  <w:num w:numId="5" w16cid:durableId="1299262639">
    <w:abstractNumId w:val="7"/>
  </w:num>
  <w:num w:numId="6" w16cid:durableId="489247457">
    <w:abstractNumId w:val="3"/>
  </w:num>
  <w:num w:numId="7" w16cid:durableId="2112891983">
    <w:abstractNumId w:val="2"/>
  </w:num>
  <w:num w:numId="8" w16cid:durableId="1900314311">
    <w:abstractNumId w:val="1"/>
  </w:num>
  <w:num w:numId="9" w16cid:durableId="1480732097">
    <w:abstractNumId w:val="0"/>
  </w:num>
  <w:num w:numId="10" w16cid:durableId="2018269547">
    <w:abstractNumId w:val="10"/>
  </w:num>
  <w:num w:numId="11" w16cid:durableId="2003921430">
    <w:abstractNumId w:val="9"/>
  </w:num>
  <w:num w:numId="12" w16cid:durableId="6385365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11A7"/>
    <w:rsid w:val="001B258D"/>
    <w:rsid w:val="0029639D"/>
    <w:rsid w:val="00326F90"/>
    <w:rsid w:val="003D6BDC"/>
    <w:rsid w:val="00662BE9"/>
    <w:rsid w:val="008F2C5B"/>
    <w:rsid w:val="00AA1D8D"/>
    <w:rsid w:val="00AA223F"/>
    <w:rsid w:val="00AD1B87"/>
    <w:rsid w:val="00B47730"/>
    <w:rsid w:val="00CB0664"/>
    <w:rsid w:val="00D77FD4"/>
    <w:rsid w:val="00ED58FF"/>
    <w:rsid w:val="00F87F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93AFE"/>
  <w14:defaultImageDpi w14:val="300"/>
  <w15:docId w15:val="{A156CDDA-DE00-43B9-80D4-4CC77FEB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662BE9"/>
    <w:rPr>
      <w:color w:val="0000FF" w:themeColor="hyperlink"/>
      <w:u w:val="single"/>
    </w:rPr>
  </w:style>
  <w:style w:type="character" w:styleId="Mencinsinresolver">
    <w:name w:val="Unresolved Mention"/>
    <w:basedOn w:val="Fuentedeprrafopredeter"/>
    <w:uiPriority w:val="99"/>
    <w:semiHidden/>
    <w:unhideWhenUsed/>
    <w:rsid w:val="00662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witter.com/youyux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872</Words>
  <Characters>4802</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Elvia Guit</cp:lastModifiedBy>
  <cp:revision>2</cp:revision>
  <dcterms:created xsi:type="dcterms:W3CDTF">2024-11-18T23:43:00Z</dcterms:created>
  <dcterms:modified xsi:type="dcterms:W3CDTF">2024-11-18T23:43:00Z</dcterms:modified>
  <cp:category/>
</cp:coreProperties>
</file>